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FCC73" w14:textId="3FF80971" w:rsidR="00990CBB" w:rsidRDefault="005328B5" w:rsidP="001F1092">
      <w:pPr>
        <w:jc w:val="center"/>
      </w:pPr>
      <w:r>
        <w:t>V</w:t>
      </w:r>
      <w:r w:rsidR="00990CBB">
        <w:t>entas</w:t>
      </w:r>
    </w:p>
    <w:p w14:paraId="7FA90FC3" w14:textId="77777777" w:rsidR="00990CBB" w:rsidRPr="00AC5B0D" w:rsidRDefault="00990CBB" w:rsidP="00AC5B0D"/>
    <w:tbl>
      <w:tblPr>
        <w:tblStyle w:val="Tablaconcuadrcula"/>
        <w:tblW w:w="10019" w:type="dxa"/>
        <w:tblInd w:w="-555" w:type="dxa"/>
        <w:tblLook w:val="04A0" w:firstRow="1" w:lastRow="0" w:firstColumn="1" w:lastColumn="0" w:noHBand="0" w:noVBand="1"/>
      </w:tblPr>
      <w:tblGrid>
        <w:gridCol w:w="1451"/>
        <w:gridCol w:w="701"/>
        <w:gridCol w:w="700"/>
        <w:gridCol w:w="700"/>
        <w:gridCol w:w="700"/>
        <w:gridCol w:w="700"/>
        <w:gridCol w:w="692"/>
        <w:gridCol w:w="692"/>
        <w:gridCol w:w="703"/>
        <w:gridCol w:w="1058"/>
        <w:gridCol w:w="1922"/>
      </w:tblGrid>
      <w:tr w:rsidR="005B1058" w14:paraId="393B2AB9" w14:textId="77777777" w:rsidTr="000A4604">
        <w:tc>
          <w:tcPr>
            <w:tcW w:w="1451" w:type="dxa"/>
          </w:tcPr>
          <w:p w14:paraId="7B636AB1" w14:textId="77777777" w:rsidR="005B1058" w:rsidRDefault="00000000">
            <w:r>
              <w:t>Tipo</w:t>
            </w:r>
          </w:p>
        </w:tc>
        <w:tc>
          <w:tcPr>
            <w:tcW w:w="701" w:type="dxa"/>
          </w:tcPr>
          <w:p w14:paraId="3000FBFE" w14:textId="77777777" w:rsidR="005B1058" w:rsidRDefault="00000000">
            <w:r>
              <w:t>Serie 1</w:t>
            </w:r>
          </w:p>
        </w:tc>
        <w:tc>
          <w:tcPr>
            <w:tcW w:w="700" w:type="dxa"/>
          </w:tcPr>
          <w:p w14:paraId="30D00422" w14:textId="77777777" w:rsidR="005B1058" w:rsidRDefault="00000000">
            <w:r>
              <w:t>Serie 2</w:t>
            </w:r>
          </w:p>
        </w:tc>
        <w:tc>
          <w:tcPr>
            <w:tcW w:w="700" w:type="dxa"/>
          </w:tcPr>
          <w:p w14:paraId="373B636B" w14:textId="77777777" w:rsidR="005B1058" w:rsidRDefault="00000000">
            <w:r>
              <w:t>Serie 3</w:t>
            </w:r>
          </w:p>
        </w:tc>
        <w:tc>
          <w:tcPr>
            <w:tcW w:w="700" w:type="dxa"/>
          </w:tcPr>
          <w:p w14:paraId="7C61DC41" w14:textId="77777777" w:rsidR="005B1058" w:rsidRDefault="00000000">
            <w:r>
              <w:t>Serie 4</w:t>
            </w:r>
          </w:p>
        </w:tc>
        <w:tc>
          <w:tcPr>
            <w:tcW w:w="700" w:type="dxa"/>
          </w:tcPr>
          <w:p w14:paraId="514BA864" w14:textId="77777777" w:rsidR="005B1058" w:rsidRDefault="00000000">
            <w:r>
              <w:t>Serie 5</w:t>
            </w:r>
          </w:p>
        </w:tc>
        <w:tc>
          <w:tcPr>
            <w:tcW w:w="692" w:type="dxa"/>
          </w:tcPr>
          <w:p w14:paraId="5E87EB0E" w14:textId="77777777" w:rsidR="005B1058" w:rsidRDefault="00000000">
            <w:r>
              <w:t>Serie 6</w:t>
            </w:r>
          </w:p>
        </w:tc>
        <w:tc>
          <w:tcPr>
            <w:tcW w:w="692" w:type="dxa"/>
          </w:tcPr>
          <w:p w14:paraId="1F51530D" w14:textId="77777777" w:rsidR="005B1058" w:rsidRDefault="00000000">
            <w:r>
              <w:t>Serie 7</w:t>
            </w:r>
          </w:p>
        </w:tc>
        <w:tc>
          <w:tcPr>
            <w:tcW w:w="703" w:type="dxa"/>
          </w:tcPr>
          <w:p w14:paraId="0DEBE0D5" w14:textId="77777777" w:rsidR="005B1058" w:rsidRDefault="00000000">
            <w:r>
              <w:t>Serie 8</w:t>
            </w:r>
          </w:p>
        </w:tc>
        <w:tc>
          <w:tcPr>
            <w:tcW w:w="1058" w:type="dxa"/>
          </w:tcPr>
          <w:p w14:paraId="2D1D0D51" w14:textId="194B003A" w:rsidR="005B1058" w:rsidRDefault="00000000">
            <w:proofErr w:type="spellStart"/>
            <w:r>
              <w:t>Cantidad</w:t>
            </w:r>
            <w:proofErr w:type="spellEnd"/>
            <w:r>
              <w:t xml:space="preserve"> </w:t>
            </w:r>
          </w:p>
        </w:tc>
        <w:tc>
          <w:tcPr>
            <w:tcW w:w="1922" w:type="dxa"/>
          </w:tcPr>
          <w:p w14:paraId="4E94B045" w14:textId="6D546717" w:rsidR="005B1058" w:rsidRDefault="00000000">
            <w:r>
              <w:t xml:space="preserve">Valor </w:t>
            </w:r>
          </w:p>
        </w:tc>
      </w:tr>
      <w:tr w:rsidR="005B1058" w14:paraId="2B402DFD" w14:textId="77777777" w:rsidTr="000A4604">
        <w:tc>
          <w:tcPr>
            <w:tcW w:w="1451" w:type="dxa"/>
          </w:tcPr>
          <w:p w14:paraId="2DE2C503" w14:textId="77777777" w:rsidR="005B1058" w:rsidRDefault="00000000">
            <w:proofErr w:type="spellStart"/>
            <w:r>
              <w:t>Diamantadas</w:t>
            </w:r>
            <w:proofErr w:type="spellEnd"/>
          </w:p>
        </w:tc>
        <w:tc>
          <w:tcPr>
            <w:tcW w:w="701" w:type="dxa"/>
          </w:tcPr>
          <w:p w14:paraId="6FACDAB4" w14:textId="77777777" w:rsidR="005B1058" w:rsidRDefault="005B1058"/>
        </w:tc>
        <w:tc>
          <w:tcPr>
            <w:tcW w:w="700" w:type="dxa"/>
          </w:tcPr>
          <w:p w14:paraId="554F2AB1" w14:textId="77777777" w:rsidR="005B1058" w:rsidRDefault="005B1058"/>
        </w:tc>
        <w:tc>
          <w:tcPr>
            <w:tcW w:w="700" w:type="dxa"/>
          </w:tcPr>
          <w:p w14:paraId="5925B984" w14:textId="77777777" w:rsidR="005B1058" w:rsidRDefault="005B1058"/>
        </w:tc>
        <w:tc>
          <w:tcPr>
            <w:tcW w:w="700" w:type="dxa"/>
          </w:tcPr>
          <w:p w14:paraId="174AE867" w14:textId="77777777" w:rsidR="005B1058" w:rsidRDefault="005B1058"/>
        </w:tc>
        <w:tc>
          <w:tcPr>
            <w:tcW w:w="700" w:type="dxa"/>
          </w:tcPr>
          <w:p w14:paraId="2FC27D07" w14:textId="77777777" w:rsidR="005B1058" w:rsidRDefault="005B1058"/>
        </w:tc>
        <w:tc>
          <w:tcPr>
            <w:tcW w:w="692" w:type="dxa"/>
          </w:tcPr>
          <w:p w14:paraId="53434591" w14:textId="77777777" w:rsidR="005B1058" w:rsidRDefault="005B1058"/>
        </w:tc>
        <w:tc>
          <w:tcPr>
            <w:tcW w:w="692" w:type="dxa"/>
          </w:tcPr>
          <w:p w14:paraId="56D0A537" w14:textId="77777777" w:rsidR="005B1058" w:rsidRDefault="005B1058"/>
        </w:tc>
        <w:tc>
          <w:tcPr>
            <w:tcW w:w="703" w:type="dxa"/>
          </w:tcPr>
          <w:p w14:paraId="1D5F0B25" w14:textId="77777777" w:rsidR="005B1058" w:rsidRDefault="005B1058"/>
        </w:tc>
        <w:tc>
          <w:tcPr>
            <w:tcW w:w="1058" w:type="dxa"/>
          </w:tcPr>
          <w:p w14:paraId="623B4DF3" w14:textId="77777777" w:rsidR="005B1058" w:rsidRDefault="005B1058"/>
        </w:tc>
        <w:tc>
          <w:tcPr>
            <w:tcW w:w="1922" w:type="dxa"/>
          </w:tcPr>
          <w:p w14:paraId="182A565F" w14:textId="77777777" w:rsidR="005B1058" w:rsidRDefault="005B1058"/>
        </w:tc>
      </w:tr>
      <w:tr w:rsidR="005B1058" w14:paraId="45135B85" w14:textId="77777777" w:rsidTr="000A4604">
        <w:tc>
          <w:tcPr>
            <w:tcW w:w="1451" w:type="dxa"/>
          </w:tcPr>
          <w:p w14:paraId="58311495" w14:textId="77777777" w:rsidR="005B1058" w:rsidRDefault="00000000">
            <w:r>
              <w:t>Lisas</w:t>
            </w:r>
          </w:p>
        </w:tc>
        <w:tc>
          <w:tcPr>
            <w:tcW w:w="701" w:type="dxa"/>
          </w:tcPr>
          <w:p w14:paraId="6DEF7184" w14:textId="77777777" w:rsidR="005B1058" w:rsidRDefault="005B1058"/>
        </w:tc>
        <w:tc>
          <w:tcPr>
            <w:tcW w:w="700" w:type="dxa"/>
          </w:tcPr>
          <w:p w14:paraId="15E2C98B" w14:textId="77777777" w:rsidR="005B1058" w:rsidRDefault="005B1058"/>
        </w:tc>
        <w:tc>
          <w:tcPr>
            <w:tcW w:w="700" w:type="dxa"/>
          </w:tcPr>
          <w:p w14:paraId="385AA540" w14:textId="77777777" w:rsidR="005B1058" w:rsidRDefault="005B1058"/>
        </w:tc>
        <w:tc>
          <w:tcPr>
            <w:tcW w:w="700" w:type="dxa"/>
          </w:tcPr>
          <w:p w14:paraId="0882543B" w14:textId="77777777" w:rsidR="005B1058" w:rsidRDefault="005B1058"/>
        </w:tc>
        <w:tc>
          <w:tcPr>
            <w:tcW w:w="700" w:type="dxa"/>
          </w:tcPr>
          <w:p w14:paraId="0AE615F5" w14:textId="77777777" w:rsidR="005B1058" w:rsidRDefault="005B1058"/>
        </w:tc>
        <w:tc>
          <w:tcPr>
            <w:tcW w:w="692" w:type="dxa"/>
          </w:tcPr>
          <w:p w14:paraId="37E50629" w14:textId="77777777" w:rsidR="005B1058" w:rsidRDefault="005B1058"/>
        </w:tc>
        <w:tc>
          <w:tcPr>
            <w:tcW w:w="692" w:type="dxa"/>
          </w:tcPr>
          <w:p w14:paraId="682A2889" w14:textId="77777777" w:rsidR="005B1058" w:rsidRDefault="005B1058"/>
        </w:tc>
        <w:tc>
          <w:tcPr>
            <w:tcW w:w="703" w:type="dxa"/>
          </w:tcPr>
          <w:p w14:paraId="34620136" w14:textId="77777777" w:rsidR="005B1058" w:rsidRDefault="005B1058"/>
        </w:tc>
        <w:tc>
          <w:tcPr>
            <w:tcW w:w="1058" w:type="dxa"/>
          </w:tcPr>
          <w:p w14:paraId="2ED54E9C" w14:textId="77777777" w:rsidR="005B1058" w:rsidRDefault="005B1058"/>
        </w:tc>
        <w:tc>
          <w:tcPr>
            <w:tcW w:w="1922" w:type="dxa"/>
          </w:tcPr>
          <w:p w14:paraId="48356FEB" w14:textId="77777777" w:rsidR="005B1058" w:rsidRDefault="005B1058"/>
        </w:tc>
      </w:tr>
      <w:tr w:rsidR="005B1058" w14:paraId="74B2996B" w14:textId="77777777" w:rsidTr="000A4604">
        <w:tc>
          <w:tcPr>
            <w:tcW w:w="1451" w:type="dxa"/>
          </w:tcPr>
          <w:p w14:paraId="12AACC4B" w14:textId="77777777" w:rsidR="005B1058" w:rsidRDefault="00000000">
            <w:proofErr w:type="spellStart"/>
            <w:r>
              <w:t>Ovalos</w:t>
            </w:r>
            <w:proofErr w:type="spellEnd"/>
          </w:p>
        </w:tc>
        <w:tc>
          <w:tcPr>
            <w:tcW w:w="701" w:type="dxa"/>
          </w:tcPr>
          <w:p w14:paraId="3D6C1DF5" w14:textId="77777777" w:rsidR="005B1058" w:rsidRDefault="005B1058"/>
        </w:tc>
        <w:tc>
          <w:tcPr>
            <w:tcW w:w="700" w:type="dxa"/>
          </w:tcPr>
          <w:p w14:paraId="77C60921" w14:textId="77777777" w:rsidR="005B1058" w:rsidRDefault="005B1058"/>
        </w:tc>
        <w:tc>
          <w:tcPr>
            <w:tcW w:w="700" w:type="dxa"/>
          </w:tcPr>
          <w:p w14:paraId="035941FC" w14:textId="77777777" w:rsidR="005B1058" w:rsidRDefault="005B1058"/>
        </w:tc>
        <w:tc>
          <w:tcPr>
            <w:tcW w:w="700" w:type="dxa"/>
          </w:tcPr>
          <w:p w14:paraId="124511EE" w14:textId="77777777" w:rsidR="005B1058" w:rsidRDefault="005B1058"/>
        </w:tc>
        <w:tc>
          <w:tcPr>
            <w:tcW w:w="700" w:type="dxa"/>
          </w:tcPr>
          <w:p w14:paraId="7ECD7F78" w14:textId="77777777" w:rsidR="005B1058" w:rsidRDefault="005B1058"/>
        </w:tc>
        <w:tc>
          <w:tcPr>
            <w:tcW w:w="692" w:type="dxa"/>
          </w:tcPr>
          <w:p w14:paraId="2CA01EA6" w14:textId="77777777" w:rsidR="005B1058" w:rsidRDefault="005B1058"/>
        </w:tc>
        <w:tc>
          <w:tcPr>
            <w:tcW w:w="692" w:type="dxa"/>
          </w:tcPr>
          <w:p w14:paraId="15C48A1E" w14:textId="77777777" w:rsidR="005B1058" w:rsidRDefault="005B1058"/>
        </w:tc>
        <w:tc>
          <w:tcPr>
            <w:tcW w:w="703" w:type="dxa"/>
          </w:tcPr>
          <w:p w14:paraId="2FF36323" w14:textId="77777777" w:rsidR="005B1058" w:rsidRDefault="005B1058"/>
        </w:tc>
        <w:tc>
          <w:tcPr>
            <w:tcW w:w="1058" w:type="dxa"/>
          </w:tcPr>
          <w:p w14:paraId="272EFF12" w14:textId="77777777" w:rsidR="005B1058" w:rsidRDefault="005B1058"/>
        </w:tc>
        <w:tc>
          <w:tcPr>
            <w:tcW w:w="1922" w:type="dxa"/>
          </w:tcPr>
          <w:p w14:paraId="50FC28B5" w14:textId="77777777" w:rsidR="005B1058" w:rsidRDefault="005B1058"/>
        </w:tc>
      </w:tr>
      <w:tr w:rsidR="005B1058" w14:paraId="681F58BD" w14:textId="77777777" w:rsidTr="000A4604">
        <w:tc>
          <w:tcPr>
            <w:tcW w:w="1451" w:type="dxa"/>
          </w:tcPr>
          <w:p w14:paraId="02B48CC5" w14:textId="77777777" w:rsidR="005B1058" w:rsidRDefault="00000000">
            <w:proofErr w:type="spellStart"/>
            <w:r>
              <w:t>Ensambles</w:t>
            </w:r>
            <w:proofErr w:type="spellEnd"/>
          </w:p>
        </w:tc>
        <w:tc>
          <w:tcPr>
            <w:tcW w:w="701" w:type="dxa"/>
          </w:tcPr>
          <w:p w14:paraId="63890E72" w14:textId="77777777" w:rsidR="005B1058" w:rsidRDefault="005B1058"/>
        </w:tc>
        <w:tc>
          <w:tcPr>
            <w:tcW w:w="700" w:type="dxa"/>
          </w:tcPr>
          <w:p w14:paraId="1BFC240E" w14:textId="77777777" w:rsidR="005B1058" w:rsidRDefault="005B1058"/>
        </w:tc>
        <w:tc>
          <w:tcPr>
            <w:tcW w:w="700" w:type="dxa"/>
          </w:tcPr>
          <w:p w14:paraId="32FFE223" w14:textId="77777777" w:rsidR="005B1058" w:rsidRDefault="005B1058"/>
        </w:tc>
        <w:tc>
          <w:tcPr>
            <w:tcW w:w="700" w:type="dxa"/>
          </w:tcPr>
          <w:p w14:paraId="1D932345" w14:textId="77777777" w:rsidR="005B1058" w:rsidRDefault="005B1058"/>
        </w:tc>
        <w:tc>
          <w:tcPr>
            <w:tcW w:w="700" w:type="dxa"/>
          </w:tcPr>
          <w:p w14:paraId="30BCDDA4" w14:textId="77777777" w:rsidR="005B1058" w:rsidRDefault="005B1058"/>
        </w:tc>
        <w:tc>
          <w:tcPr>
            <w:tcW w:w="692" w:type="dxa"/>
          </w:tcPr>
          <w:p w14:paraId="588FB2AB" w14:textId="77777777" w:rsidR="005B1058" w:rsidRDefault="005B1058"/>
        </w:tc>
        <w:tc>
          <w:tcPr>
            <w:tcW w:w="692" w:type="dxa"/>
          </w:tcPr>
          <w:p w14:paraId="1BC63F03" w14:textId="77777777" w:rsidR="005B1058" w:rsidRDefault="005B1058"/>
        </w:tc>
        <w:tc>
          <w:tcPr>
            <w:tcW w:w="703" w:type="dxa"/>
          </w:tcPr>
          <w:p w14:paraId="1F6C175B" w14:textId="77777777" w:rsidR="005B1058" w:rsidRDefault="005B1058"/>
        </w:tc>
        <w:tc>
          <w:tcPr>
            <w:tcW w:w="1058" w:type="dxa"/>
          </w:tcPr>
          <w:p w14:paraId="10C8B98E" w14:textId="77777777" w:rsidR="005B1058" w:rsidRDefault="005B1058"/>
        </w:tc>
        <w:tc>
          <w:tcPr>
            <w:tcW w:w="1922" w:type="dxa"/>
          </w:tcPr>
          <w:p w14:paraId="7F83389A" w14:textId="77777777" w:rsidR="005B1058" w:rsidRDefault="005B1058"/>
        </w:tc>
      </w:tr>
      <w:tr w:rsidR="00990CBB" w14:paraId="3F896E68" w14:textId="77777777" w:rsidTr="000A4604">
        <w:tc>
          <w:tcPr>
            <w:tcW w:w="1451" w:type="dxa"/>
          </w:tcPr>
          <w:p w14:paraId="6889D16A" w14:textId="7C02FA58" w:rsidR="00990CBB" w:rsidRDefault="00990CBB">
            <w:r>
              <w:t>Total</w:t>
            </w:r>
          </w:p>
        </w:tc>
        <w:tc>
          <w:tcPr>
            <w:tcW w:w="701" w:type="dxa"/>
          </w:tcPr>
          <w:p w14:paraId="0A33C0BA" w14:textId="77777777" w:rsidR="00990CBB" w:rsidRDefault="00990CBB"/>
        </w:tc>
        <w:tc>
          <w:tcPr>
            <w:tcW w:w="700" w:type="dxa"/>
          </w:tcPr>
          <w:p w14:paraId="7E7564A7" w14:textId="77777777" w:rsidR="00990CBB" w:rsidRDefault="00990CBB"/>
        </w:tc>
        <w:tc>
          <w:tcPr>
            <w:tcW w:w="700" w:type="dxa"/>
          </w:tcPr>
          <w:p w14:paraId="78A346A3" w14:textId="77777777" w:rsidR="00990CBB" w:rsidRDefault="00990CBB"/>
        </w:tc>
        <w:tc>
          <w:tcPr>
            <w:tcW w:w="700" w:type="dxa"/>
          </w:tcPr>
          <w:p w14:paraId="2AD9D1AE" w14:textId="77777777" w:rsidR="00990CBB" w:rsidRDefault="00990CBB"/>
        </w:tc>
        <w:tc>
          <w:tcPr>
            <w:tcW w:w="700" w:type="dxa"/>
          </w:tcPr>
          <w:p w14:paraId="014DBA6F" w14:textId="77777777" w:rsidR="00990CBB" w:rsidRDefault="00990CBB"/>
        </w:tc>
        <w:tc>
          <w:tcPr>
            <w:tcW w:w="692" w:type="dxa"/>
          </w:tcPr>
          <w:p w14:paraId="1DF5ECF9" w14:textId="77777777" w:rsidR="00990CBB" w:rsidRDefault="00990CBB"/>
        </w:tc>
        <w:tc>
          <w:tcPr>
            <w:tcW w:w="692" w:type="dxa"/>
          </w:tcPr>
          <w:p w14:paraId="7E90CC38" w14:textId="77777777" w:rsidR="00990CBB" w:rsidRDefault="00990CBB"/>
        </w:tc>
        <w:tc>
          <w:tcPr>
            <w:tcW w:w="703" w:type="dxa"/>
          </w:tcPr>
          <w:p w14:paraId="13F77BCB" w14:textId="77777777" w:rsidR="00990CBB" w:rsidRDefault="00990CBB"/>
        </w:tc>
        <w:tc>
          <w:tcPr>
            <w:tcW w:w="1058" w:type="dxa"/>
          </w:tcPr>
          <w:p w14:paraId="1854C4C9" w14:textId="77777777" w:rsidR="00990CBB" w:rsidRDefault="00990CBB"/>
        </w:tc>
        <w:tc>
          <w:tcPr>
            <w:tcW w:w="1922" w:type="dxa"/>
          </w:tcPr>
          <w:p w14:paraId="070E02AD" w14:textId="77777777" w:rsidR="00990CBB" w:rsidRDefault="00990CBB"/>
        </w:tc>
      </w:tr>
    </w:tbl>
    <w:p w14:paraId="159C40FA" w14:textId="77777777" w:rsidR="00C302FC" w:rsidRDefault="00C302FC"/>
    <w:sectPr w:rsidR="00C302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378229">
    <w:abstractNumId w:val="8"/>
  </w:num>
  <w:num w:numId="2" w16cid:durableId="1339891884">
    <w:abstractNumId w:val="6"/>
  </w:num>
  <w:num w:numId="3" w16cid:durableId="1961455494">
    <w:abstractNumId w:val="5"/>
  </w:num>
  <w:num w:numId="4" w16cid:durableId="2116435098">
    <w:abstractNumId w:val="4"/>
  </w:num>
  <w:num w:numId="5" w16cid:durableId="1058553667">
    <w:abstractNumId w:val="7"/>
  </w:num>
  <w:num w:numId="6" w16cid:durableId="967979900">
    <w:abstractNumId w:val="3"/>
  </w:num>
  <w:num w:numId="7" w16cid:durableId="2011181417">
    <w:abstractNumId w:val="2"/>
  </w:num>
  <w:num w:numId="8" w16cid:durableId="1676489880">
    <w:abstractNumId w:val="1"/>
  </w:num>
  <w:num w:numId="9" w16cid:durableId="1011564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4604"/>
    <w:rsid w:val="0015074B"/>
    <w:rsid w:val="001F1092"/>
    <w:rsid w:val="0029639D"/>
    <w:rsid w:val="00326F90"/>
    <w:rsid w:val="0040560F"/>
    <w:rsid w:val="005328B5"/>
    <w:rsid w:val="005B1058"/>
    <w:rsid w:val="00990CBB"/>
    <w:rsid w:val="00AA1D8D"/>
    <w:rsid w:val="00AC5B0D"/>
    <w:rsid w:val="00B47730"/>
    <w:rsid w:val="00B61081"/>
    <w:rsid w:val="00C302FC"/>
    <w:rsid w:val="00CB0664"/>
    <w:rsid w:val="00DA2838"/>
    <w:rsid w:val="00DF28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84FF27"/>
  <w14:defaultImageDpi w14:val="300"/>
  <w15:docId w15:val="{23BF121E-4638-4590-AC01-26A0C9C2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sebastian quiroz soto</cp:lastModifiedBy>
  <cp:revision>7</cp:revision>
  <dcterms:created xsi:type="dcterms:W3CDTF">2013-12-23T23:15:00Z</dcterms:created>
  <dcterms:modified xsi:type="dcterms:W3CDTF">2024-07-16T17:24:00Z</dcterms:modified>
  <cp:category/>
</cp:coreProperties>
</file>